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08"/>
        <w:gridCol w:w="1408"/>
        <w:gridCol w:w="1525"/>
        <w:gridCol w:w="1207"/>
        <w:gridCol w:w="1350"/>
        <w:gridCol w:w="1383"/>
        <w:gridCol w:w="1857"/>
      </w:tblGrid>
      <w:tr w:rsidR="00C301EB" w14:paraId="3C5AB96E" w14:textId="77777777" w:rsidTr="005A53E9">
        <w:tc>
          <w:tcPr>
            <w:tcW w:w="1008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0FC6F122" w14:textId="77777777" w:rsidR="00C301EB" w:rsidRDefault="00C301EB">
            <w:pPr>
              <w:jc w:val="center"/>
            </w:pPr>
          </w:p>
        </w:tc>
        <w:tc>
          <w:tcPr>
            <w:tcW w:w="1408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center"/>
          </w:tcPr>
          <w:p w14:paraId="0FCE0F94" w14:textId="60FBA990" w:rsidR="005A53E9" w:rsidRDefault="005A53E9" w:rsidP="005A53E9">
            <w:pPr>
              <w:jc w:val="center"/>
            </w:pPr>
            <w:r>
              <w:t>C</w:t>
            </w:r>
            <w:r>
              <w:t>ommon</w:t>
            </w:r>
          </w:p>
          <w:p w14:paraId="5E1D5B00" w14:textId="00ABB0F2" w:rsidR="00C301EB" w:rsidRDefault="005A53E9" w:rsidP="005A53E9">
            <w:pPr>
              <w:jc w:val="center"/>
            </w:pPr>
            <w:r>
              <w:rPr>
                <w:rFonts w:hint="eastAsia"/>
                <w:lang w:eastAsia="zh-TW"/>
              </w:rPr>
              <w:t>C</w:t>
            </w:r>
            <w:r>
              <w:t>rop</w:t>
            </w:r>
            <w:r>
              <w:rPr>
                <w:rFonts w:hint="eastAsia"/>
                <w:lang w:eastAsia="zh-TW"/>
              </w:rPr>
              <w:t xml:space="preserve"> V</w:t>
            </w:r>
            <w:r>
              <w:t>alue</w:t>
            </w:r>
          </w:p>
        </w:tc>
        <w:tc>
          <w:tcPr>
            <w:tcW w:w="1525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center"/>
          </w:tcPr>
          <w:p w14:paraId="2DFB7B9B" w14:textId="579146B4" w:rsidR="005A53E9" w:rsidRDefault="005A53E9" w:rsidP="005A53E9">
            <w:pPr>
              <w:jc w:val="center"/>
            </w:pPr>
            <w:r>
              <w:t>C</w:t>
            </w:r>
            <w:r>
              <w:t>ommon</w:t>
            </w:r>
          </w:p>
          <w:p w14:paraId="2738EAF0" w14:textId="377812FC" w:rsidR="00C301EB" w:rsidRDefault="005A53E9" w:rsidP="005A53E9">
            <w:pPr>
              <w:jc w:val="center"/>
            </w:pPr>
            <w:r>
              <w:rPr>
                <w:rFonts w:hint="eastAsia"/>
                <w:lang w:eastAsia="zh-TW"/>
              </w:rPr>
              <w:t>C</w:t>
            </w:r>
            <w:r>
              <w:t>rop</w:t>
            </w:r>
            <w:r>
              <w:rPr>
                <w:rFonts w:hint="eastAsia"/>
                <w:lang w:eastAsia="zh-TW"/>
              </w:rPr>
              <w:t xml:space="preserve"> V</w:t>
            </w:r>
            <w:r>
              <w:t>alue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t>(1953)</w:t>
            </w:r>
          </w:p>
        </w:tc>
        <w:tc>
          <w:tcPr>
            <w:tcW w:w="1207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center"/>
          </w:tcPr>
          <w:p w14:paraId="4D99CE28" w14:textId="0B435262" w:rsidR="00C301EB" w:rsidRDefault="005A53E9" w:rsidP="005A53E9">
            <w:pPr>
              <w:jc w:val="center"/>
            </w:pPr>
            <w:r>
              <w:t>S</w:t>
            </w:r>
            <w:r>
              <w:t>pecial</w:t>
            </w:r>
            <w:r>
              <w:rPr>
                <w:rFonts w:hint="eastAsia"/>
                <w:lang w:eastAsia="zh-TW"/>
              </w:rPr>
              <w:t xml:space="preserve"> C</w:t>
            </w:r>
            <w:r>
              <w:t>rop</w:t>
            </w:r>
            <w:r>
              <w:rPr>
                <w:rFonts w:hint="eastAsia"/>
                <w:lang w:eastAsia="zh-TW"/>
              </w:rPr>
              <w:t xml:space="preserve"> V</w:t>
            </w:r>
            <w:r>
              <w:t>alue</w:t>
            </w:r>
          </w:p>
        </w:tc>
        <w:tc>
          <w:tcPr>
            <w:tcW w:w="135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center"/>
          </w:tcPr>
          <w:p w14:paraId="2086ADA0" w14:textId="30BC426F" w:rsidR="00C301EB" w:rsidRDefault="005A53E9" w:rsidP="005A53E9">
            <w:pPr>
              <w:jc w:val="center"/>
            </w:pPr>
            <w:r>
              <w:rPr>
                <w:rFonts w:hint="eastAsia"/>
                <w:lang w:eastAsia="zh-TW"/>
              </w:rPr>
              <w:t>S</w:t>
            </w:r>
            <w:r>
              <w:t>pecial</w:t>
            </w:r>
            <w:r>
              <w:rPr>
                <w:rFonts w:hint="eastAsia"/>
                <w:lang w:eastAsia="zh-TW"/>
              </w:rPr>
              <w:t xml:space="preserve"> C</w:t>
            </w:r>
            <w:r>
              <w:t>rop</w:t>
            </w:r>
            <w:r>
              <w:rPr>
                <w:rFonts w:hint="eastAsia"/>
                <w:lang w:eastAsia="zh-TW"/>
              </w:rPr>
              <w:t xml:space="preserve"> V</w:t>
            </w:r>
            <w:r>
              <w:t>alue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t>(1953)</w:t>
            </w:r>
          </w:p>
        </w:tc>
        <w:tc>
          <w:tcPr>
            <w:tcW w:w="1383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center"/>
          </w:tcPr>
          <w:p w14:paraId="7F090966" w14:textId="77777777" w:rsidR="005A53E9" w:rsidRDefault="005A53E9" w:rsidP="005A53E9">
            <w:pPr>
              <w:jc w:val="center"/>
            </w:pPr>
            <w:r>
              <w:rPr>
                <w:rFonts w:hint="eastAsia"/>
                <w:lang w:eastAsia="zh-TW"/>
              </w:rPr>
              <w:t>H</w:t>
            </w:r>
            <w:r>
              <w:t>orticultural</w:t>
            </w:r>
          </w:p>
          <w:p w14:paraId="69BF8579" w14:textId="333E7B32" w:rsidR="00C301EB" w:rsidRDefault="005A53E9" w:rsidP="005A53E9">
            <w:pPr>
              <w:jc w:val="center"/>
            </w:pPr>
            <w:r>
              <w:rPr>
                <w:rFonts w:hint="eastAsia"/>
                <w:lang w:eastAsia="zh-TW"/>
              </w:rPr>
              <w:t>C</w:t>
            </w:r>
            <w:r>
              <w:t>rop</w:t>
            </w:r>
            <w:r>
              <w:rPr>
                <w:rFonts w:hint="eastAsia"/>
                <w:lang w:eastAsia="zh-TW"/>
              </w:rPr>
              <w:t xml:space="preserve"> V</w:t>
            </w:r>
            <w:r>
              <w:t>alue</w:t>
            </w:r>
          </w:p>
        </w:tc>
        <w:tc>
          <w:tcPr>
            <w:tcW w:w="1857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center"/>
          </w:tcPr>
          <w:p w14:paraId="48C43B06" w14:textId="1193007D" w:rsidR="005A53E9" w:rsidRDefault="005A53E9" w:rsidP="005A53E9">
            <w:pPr>
              <w:jc w:val="center"/>
            </w:pPr>
            <w:r>
              <w:rPr>
                <w:rFonts w:hint="eastAsia"/>
                <w:lang w:eastAsia="zh-TW"/>
              </w:rPr>
              <w:t>H</w:t>
            </w:r>
            <w:r>
              <w:t>orticultural</w:t>
            </w:r>
          </w:p>
          <w:p w14:paraId="4BDE43D9" w14:textId="77777777" w:rsidR="005A53E9" w:rsidRDefault="005A53E9" w:rsidP="005A53E9">
            <w:pPr>
              <w:jc w:val="center"/>
            </w:pPr>
            <w:r>
              <w:rPr>
                <w:rFonts w:hint="eastAsia"/>
                <w:lang w:eastAsia="zh-TW"/>
              </w:rPr>
              <w:t>C</w:t>
            </w:r>
            <w:r>
              <w:t>rop</w:t>
            </w:r>
            <w:r>
              <w:rPr>
                <w:rFonts w:hint="eastAsia"/>
                <w:lang w:eastAsia="zh-TW"/>
              </w:rPr>
              <w:t xml:space="preserve"> V</w:t>
            </w:r>
            <w:r>
              <w:t>alue</w:t>
            </w:r>
            <w:r>
              <w:rPr>
                <w:rFonts w:hint="eastAsia"/>
                <w:lang w:eastAsia="zh-TW"/>
              </w:rPr>
              <w:t xml:space="preserve"> </w:t>
            </w:r>
          </w:p>
          <w:p w14:paraId="7370758E" w14:textId="7B461D48" w:rsidR="00C301EB" w:rsidRDefault="005A53E9" w:rsidP="005A53E9">
            <w:pPr>
              <w:jc w:val="center"/>
            </w:pPr>
            <w:r>
              <w:t>(1953)</w:t>
            </w:r>
          </w:p>
        </w:tc>
      </w:tr>
      <w:tr w:rsidR="00C301EB" w14:paraId="654F5691" w14:textId="77777777" w:rsidTr="005A53E9">
        <w:tc>
          <w:tcPr>
            <w:tcW w:w="100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7D63823" w14:textId="33C6AC2D" w:rsidR="005A53E9" w:rsidRDefault="005A53E9">
            <w:r>
              <w:t>A</w:t>
            </w:r>
            <w:r>
              <w:t>fter</w:t>
            </w:r>
          </w:p>
          <w:p w14:paraId="7F8879B6" w14:textId="745A47C4" w:rsidR="005A53E9" w:rsidRDefault="005A53E9">
            <w:r>
              <w:t>R</w:t>
            </w:r>
            <w:r>
              <w:t>eform</w:t>
            </w:r>
          </w:p>
        </w:tc>
        <w:tc>
          <w:tcPr>
            <w:tcW w:w="1408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1B249A2" w14:textId="77777777" w:rsidR="00C301EB" w:rsidRDefault="005A53E9">
            <w:pPr>
              <w:jc w:val="center"/>
            </w:pPr>
            <w:r>
              <w:t xml:space="preserve">2.3e+07** </w:t>
            </w:r>
          </w:p>
        </w:tc>
        <w:tc>
          <w:tcPr>
            <w:tcW w:w="1525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FBF91E9" w14:textId="77777777" w:rsidR="00C301EB" w:rsidRDefault="005A53E9">
            <w:pPr>
              <w:jc w:val="center"/>
            </w:pPr>
            <w:r>
              <w:t xml:space="preserve">2.0e+07** </w:t>
            </w:r>
          </w:p>
        </w:tc>
        <w:tc>
          <w:tcPr>
            <w:tcW w:w="1207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34D6B1E" w14:textId="77777777" w:rsidR="00C301EB" w:rsidRDefault="005A53E9">
            <w:pPr>
              <w:jc w:val="center"/>
            </w:pPr>
            <w:r>
              <w:t xml:space="preserve">1.6e+07*  </w:t>
            </w:r>
          </w:p>
        </w:tc>
        <w:tc>
          <w:tcPr>
            <w:tcW w:w="135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C131EB7" w14:textId="77777777" w:rsidR="00C301EB" w:rsidRDefault="005A53E9">
            <w:pPr>
              <w:jc w:val="center"/>
            </w:pPr>
            <w:r>
              <w:t xml:space="preserve">1.4e+07*  </w:t>
            </w:r>
          </w:p>
        </w:tc>
        <w:tc>
          <w:tcPr>
            <w:tcW w:w="1383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248E0A87" w14:textId="77777777" w:rsidR="00C301EB" w:rsidRDefault="005A53E9">
            <w:pPr>
              <w:jc w:val="center"/>
            </w:pPr>
            <w:r>
              <w:t xml:space="preserve">9.5e+05   </w:t>
            </w:r>
          </w:p>
        </w:tc>
        <w:tc>
          <w:tcPr>
            <w:tcW w:w="1857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836B1C9" w14:textId="77777777" w:rsidR="00C301EB" w:rsidRDefault="005A53E9">
            <w:pPr>
              <w:jc w:val="center"/>
            </w:pPr>
            <w:r>
              <w:t xml:space="preserve">6.4e+05   </w:t>
            </w:r>
          </w:p>
        </w:tc>
      </w:tr>
      <w:tr w:rsidR="00C301EB" w14:paraId="445EDA8C" w14:textId="77777777" w:rsidTr="005A53E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B8DDE8" w14:textId="77777777" w:rsidR="00C301EB" w:rsidRDefault="00C301EB"/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25CFF7" w14:textId="77777777" w:rsidR="00C301EB" w:rsidRDefault="005A53E9">
            <w:pPr>
              <w:jc w:val="center"/>
            </w:pPr>
            <w:r>
              <w:t>(8.9e+06)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829E5" w14:textId="77777777" w:rsidR="00C301EB" w:rsidRDefault="005A53E9">
            <w:pPr>
              <w:jc w:val="center"/>
            </w:pPr>
            <w:r>
              <w:t>(7.3e+06)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C16FF" w14:textId="77777777" w:rsidR="00C301EB" w:rsidRDefault="005A53E9">
            <w:pPr>
              <w:jc w:val="center"/>
            </w:pPr>
            <w:r>
              <w:t>(8.0e+06)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B288D" w14:textId="77777777" w:rsidR="00C301EB" w:rsidRDefault="005A53E9">
            <w:pPr>
              <w:jc w:val="center"/>
            </w:pPr>
            <w:r>
              <w:t>(7.4e+06)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F82FC" w14:textId="77777777" w:rsidR="00C301EB" w:rsidRDefault="005A53E9">
            <w:pPr>
              <w:jc w:val="center"/>
            </w:pPr>
            <w:r>
              <w:t>(1.5e+06)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D0EE9E" w14:textId="77777777" w:rsidR="00C301EB" w:rsidRDefault="005A53E9">
            <w:pPr>
              <w:jc w:val="center"/>
            </w:pPr>
            <w:r>
              <w:t>(4.7e+05)</w:t>
            </w:r>
          </w:p>
        </w:tc>
      </w:tr>
      <w:tr w:rsidR="00C301EB" w14:paraId="25744E67" w14:textId="77777777" w:rsidTr="005A53E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2FAB7" w14:textId="77777777" w:rsidR="00C301EB" w:rsidRDefault="00C301EB"/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88E764" w14:textId="77777777" w:rsidR="00C301EB" w:rsidRDefault="00C301EB">
            <w:pPr>
              <w:jc w:val="center"/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1C7EA" w14:textId="77777777" w:rsidR="00C301EB" w:rsidRDefault="00C301EB">
            <w:pPr>
              <w:jc w:val="center"/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F14A8" w14:textId="77777777" w:rsidR="00C301EB" w:rsidRDefault="00C301EB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C830CD" w14:textId="77777777" w:rsidR="00C301EB" w:rsidRDefault="00C301EB">
            <w:pPr>
              <w:jc w:val="center"/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4DA14" w14:textId="77777777" w:rsidR="00C301EB" w:rsidRDefault="00C301EB">
            <w:pPr>
              <w:jc w:val="center"/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EEE2E" w14:textId="77777777" w:rsidR="00C301EB" w:rsidRDefault="00C301EB">
            <w:pPr>
              <w:jc w:val="center"/>
            </w:pPr>
          </w:p>
        </w:tc>
      </w:tr>
      <w:tr w:rsidR="00C301EB" w14:paraId="34C0690E" w14:textId="77777777" w:rsidTr="005A53E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2F00" w14:textId="5E48D369" w:rsidR="005A53E9" w:rsidRDefault="005A53E9">
            <w:r>
              <w:t>T</w:t>
            </w:r>
            <w:r>
              <w:t>enant</w:t>
            </w:r>
          </w:p>
          <w:p w14:paraId="2F4C9833" w14:textId="1099A87C" w:rsidR="005A53E9" w:rsidRDefault="005A53E9">
            <w:r>
              <w:t>A</w:t>
            </w:r>
            <w:r>
              <w:t>rea</w:t>
            </w:r>
          </w:p>
          <w:p w14:paraId="79F08A46" w14:textId="75F52515" w:rsidR="005A53E9" w:rsidRDefault="005A53E9">
            <w:r>
              <w:t>C</w:t>
            </w:r>
            <w:r>
              <w:t>hange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59CDD" w14:textId="77777777" w:rsidR="00C301EB" w:rsidRDefault="005A53E9">
            <w:pPr>
              <w:jc w:val="center"/>
            </w:pPr>
            <w:r>
              <w:t>11103.19***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F8076" w14:textId="77777777" w:rsidR="00C301EB" w:rsidRDefault="005A53E9">
            <w:pPr>
              <w:jc w:val="center"/>
            </w:pPr>
            <w:r>
              <w:t>9509.09***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FEEDA" w14:textId="77777777" w:rsidR="00C301EB" w:rsidRDefault="005A53E9">
            <w:pPr>
              <w:jc w:val="center"/>
            </w:pPr>
            <w:r>
              <w:t xml:space="preserve">2472.41  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B260B" w14:textId="77777777" w:rsidR="00C301EB" w:rsidRDefault="005A53E9">
            <w:pPr>
              <w:jc w:val="center"/>
            </w:pPr>
            <w:r>
              <w:t xml:space="preserve">2441.30   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F4FC8" w14:textId="77777777" w:rsidR="00C301EB" w:rsidRDefault="005A53E9">
            <w:pPr>
              <w:jc w:val="center"/>
            </w:pPr>
            <w:r>
              <w:t>921.80***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4990D" w14:textId="77777777" w:rsidR="00C301EB" w:rsidRDefault="005A53E9">
            <w:pPr>
              <w:jc w:val="center"/>
            </w:pPr>
            <w:r>
              <w:t xml:space="preserve">160.51** </w:t>
            </w:r>
          </w:p>
        </w:tc>
      </w:tr>
      <w:tr w:rsidR="00C301EB" w14:paraId="4CB363C5" w14:textId="77777777" w:rsidTr="005A53E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B160D" w14:textId="77777777" w:rsidR="00C301EB" w:rsidRDefault="00C301EB"/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9D400" w14:textId="77777777" w:rsidR="00C301EB" w:rsidRDefault="005A53E9">
            <w:pPr>
              <w:jc w:val="center"/>
            </w:pPr>
            <w:r>
              <w:t>(2216.36)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6F7B1" w14:textId="77777777" w:rsidR="00C301EB" w:rsidRDefault="005A53E9">
            <w:pPr>
              <w:jc w:val="center"/>
            </w:pPr>
            <w:r>
              <w:t>(1567.15)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90629" w14:textId="77777777" w:rsidR="00C301EB" w:rsidRDefault="005A53E9">
            <w:pPr>
              <w:jc w:val="center"/>
            </w:pPr>
            <w:r>
              <w:t>(1726.49)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E29F7" w14:textId="77777777" w:rsidR="00C301EB" w:rsidRDefault="005A53E9">
            <w:pPr>
              <w:jc w:val="center"/>
            </w:pPr>
            <w:r>
              <w:t>(1722.51)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C9EC1" w14:textId="77777777" w:rsidR="00C301EB" w:rsidRDefault="005A53E9">
            <w:pPr>
              <w:jc w:val="center"/>
            </w:pPr>
            <w:r>
              <w:t>(323.00)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32A88" w14:textId="77777777" w:rsidR="00C301EB" w:rsidRDefault="005A53E9">
            <w:pPr>
              <w:jc w:val="center"/>
            </w:pPr>
            <w:r>
              <w:t>(61.33)</w:t>
            </w:r>
          </w:p>
        </w:tc>
      </w:tr>
      <w:tr w:rsidR="00C301EB" w14:paraId="6D1F7DC8" w14:textId="77777777" w:rsidTr="005A53E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75788" w14:textId="77777777" w:rsidR="00C301EB" w:rsidRDefault="00C301EB"/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B5C383" w14:textId="77777777" w:rsidR="00C301EB" w:rsidRDefault="00C301EB">
            <w:pPr>
              <w:jc w:val="center"/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A60E3" w14:textId="77777777" w:rsidR="00C301EB" w:rsidRDefault="00C301EB">
            <w:pPr>
              <w:jc w:val="center"/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3DEAC" w14:textId="77777777" w:rsidR="00C301EB" w:rsidRDefault="00C301EB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25024" w14:textId="77777777" w:rsidR="00C301EB" w:rsidRDefault="00C301EB">
            <w:pPr>
              <w:jc w:val="center"/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493EE2" w14:textId="77777777" w:rsidR="00C301EB" w:rsidRDefault="00C301EB">
            <w:pPr>
              <w:jc w:val="center"/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E3AB9" w14:textId="77777777" w:rsidR="00C301EB" w:rsidRDefault="00C301EB">
            <w:pPr>
              <w:jc w:val="center"/>
            </w:pPr>
          </w:p>
        </w:tc>
      </w:tr>
      <w:tr w:rsidR="00C301EB" w14:paraId="77C91632" w14:textId="77777777" w:rsidTr="005A53E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7FA3E" w14:textId="77777777" w:rsidR="005A53E9" w:rsidRDefault="005A53E9">
            <w:r>
              <w:t>Regional</w:t>
            </w:r>
          </w:p>
          <w:p w14:paraId="6C2952CC" w14:textId="26F6036D" w:rsidR="00C301EB" w:rsidRDefault="005A53E9">
            <w:r>
              <w:rPr>
                <w:rFonts w:hint="eastAsia"/>
                <w:lang w:eastAsia="zh-TW"/>
              </w:rPr>
              <w:t>F</w:t>
            </w:r>
            <w:r>
              <w:t xml:space="preserve">ixed </w:t>
            </w:r>
            <w:r>
              <w:rPr>
                <w:rFonts w:hint="eastAsia"/>
                <w:lang w:eastAsia="zh-TW"/>
              </w:rPr>
              <w:t>E</w:t>
            </w:r>
            <w:r>
              <w:t>ffects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A40BE" w14:textId="77777777" w:rsidR="00C301EB" w:rsidRDefault="005A53E9">
            <w:pPr>
              <w:jc w:val="center"/>
            </w:pPr>
            <w:r>
              <w:t>YES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26A68" w14:textId="77777777" w:rsidR="00C301EB" w:rsidRDefault="005A53E9">
            <w:pPr>
              <w:jc w:val="center"/>
            </w:pPr>
            <w:r>
              <w:t>YES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8BFCC" w14:textId="77777777" w:rsidR="00C301EB" w:rsidRDefault="005A53E9">
            <w:pPr>
              <w:jc w:val="center"/>
            </w:pPr>
            <w:r>
              <w:t>YES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2A870" w14:textId="77777777" w:rsidR="00C301EB" w:rsidRDefault="005A53E9">
            <w:pPr>
              <w:jc w:val="center"/>
            </w:pPr>
            <w:r>
              <w:t>YES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4946B" w14:textId="77777777" w:rsidR="00C301EB" w:rsidRDefault="005A53E9">
            <w:pPr>
              <w:jc w:val="center"/>
            </w:pPr>
            <w:r>
              <w:t>YES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ED4DD" w14:textId="77777777" w:rsidR="00C301EB" w:rsidRDefault="005A53E9">
            <w:pPr>
              <w:jc w:val="center"/>
            </w:pPr>
            <w:r>
              <w:t>YES</w:t>
            </w:r>
          </w:p>
        </w:tc>
      </w:tr>
      <w:tr w:rsidR="00C301EB" w14:paraId="0C1F662E" w14:textId="77777777" w:rsidTr="005A53E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57C5D" w14:textId="77777777" w:rsidR="00C301EB" w:rsidRDefault="00C301EB"/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0F3E5" w14:textId="77777777" w:rsidR="00C301EB" w:rsidRDefault="00C301EB">
            <w:pPr>
              <w:jc w:val="center"/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9789F" w14:textId="77777777" w:rsidR="00C301EB" w:rsidRDefault="00C301EB">
            <w:pPr>
              <w:jc w:val="center"/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56332" w14:textId="77777777" w:rsidR="00C301EB" w:rsidRDefault="00C301EB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8B6389" w14:textId="77777777" w:rsidR="00C301EB" w:rsidRDefault="00C301EB">
            <w:pPr>
              <w:jc w:val="center"/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64799" w14:textId="77777777" w:rsidR="00C301EB" w:rsidRDefault="00C301EB">
            <w:pPr>
              <w:jc w:val="center"/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5A7B4" w14:textId="77777777" w:rsidR="00C301EB" w:rsidRDefault="00C301EB">
            <w:pPr>
              <w:jc w:val="center"/>
            </w:pPr>
          </w:p>
        </w:tc>
      </w:tr>
      <w:tr w:rsidR="00C301EB" w14:paraId="1B61CA6E" w14:textId="77777777" w:rsidTr="005A53E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FB89F" w14:textId="77777777" w:rsidR="00C301EB" w:rsidRDefault="005A53E9">
            <w:r>
              <w:t>R2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A714C" w14:textId="77777777" w:rsidR="00C301EB" w:rsidRDefault="005A53E9">
            <w:pPr>
              <w:jc w:val="center"/>
            </w:pPr>
            <w:r>
              <w:t xml:space="preserve"> 0.76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939AA" w14:textId="77777777" w:rsidR="00C301EB" w:rsidRDefault="005A53E9">
            <w:pPr>
              <w:jc w:val="center"/>
            </w:pPr>
            <w:r>
              <w:t xml:space="preserve"> 0.77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60C6B" w14:textId="77777777" w:rsidR="00C301EB" w:rsidRDefault="005A53E9">
            <w:pPr>
              <w:jc w:val="center"/>
            </w:pPr>
            <w:r>
              <w:t xml:space="preserve"> 0.44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40A9" w14:textId="77777777" w:rsidR="00C301EB" w:rsidRDefault="005A53E9">
            <w:pPr>
              <w:jc w:val="center"/>
            </w:pPr>
            <w:r>
              <w:t xml:space="preserve"> 0.48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85A6D" w14:textId="77777777" w:rsidR="00C301EB" w:rsidRDefault="005A53E9">
            <w:pPr>
              <w:jc w:val="center"/>
            </w:pPr>
            <w:r>
              <w:t xml:space="preserve"> 0.31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1E8EF" w14:textId="77777777" w:rsidR="00C301EB" w:rsidRDefault="005A53E9">
            <w:pPr>
              <w:jc w:val="center"/>
            </w:pPr>
            <w:r>
              <w:t xml:space="preserve"> 0.52</w:t>
            </w:r>
          </w:p>
        </w:tc>
      </w:tr>
      <w:tr w:rsidR="00C301EB" w14:paraId="40CE8787" w14:textId="77777777" w:rsidTr="005A53E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F9AE2" w14:textId="77777777" w:rsidR="00C301EB" w:rsidRDefault="00C301EB"/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58E12" w14:textId="77777777" w:rsidR="00C301EB" w:rsidRDefault="00C301EB">
            <w:pPr>
              <w:jc w:val="center"/>
            </w:pP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80454" w14:textId="77777777" w:rsidR="00C301EB" w:rsidRDefault="00C301EB">
            <w:pPr>
              <w:jc w:val="center"/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B08C5" w14:textId="77777777" w:rsidR="00C301EB" w:rsidRDefault="00C301EB">
            <w:pPr>
              <w:jc w:val="center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C49F4" w14:textId="77777777" w:rsidR="00C301EB" w:rsidRDefault="00C301EB">
            <w:pPr>
              <w:jc w:val="center"/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DEE0E" w14:textId="77777777" w:rsidR="00C301EB" w:rsidRDefault="00C301EB">
            <w:pPr>
              <w:jc w:val="center"/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275D0" w14:textId="77777777" w:rsidR="00C301EB" w:rsidRDefault="00C301EB">
            <w:pPr>
              <w:jc w:val="center"/>
            </w:pPr>
          </w:p>
        </w:tc>
      </w:tr>
      <w:tr w:rsidR="00C301EB" w14:paraId="1835818A" w14:textId="77777777" w:rsidTr="005A53E9">
        <w:tc>
          <w:tcPr>
            <w:tcW w:w="100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E320D26" w14:textId="77777777" w:rsidR="00C301EB" w:rsidRDefault="005A53E9">
            <w:r>
              <w:t>N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712F531A" w14:textId="77777777" w:rsidR="00C301EB" w:rsidRDefault="005A53E9">
            <w:pPr>
              <w:jc w:val="center"/>
            </w:pPr>
            <w:r>
              <w:t xml:space="preserve">   66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F9406A7" w14:textId="77777777" w:rsidR="00C301EB" w:rsidRDefault="005A53E9">
            <w:pPr>
              <w:jc w:val="center"/>
            </w:pPr>
            <w:r>
              <w:t xml:space="preserve">   44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2CD01866" w14:textId="77777777" w:rsidR="00C301EB" w:rsidRDefault="005A53E9">
            <w:pPr>
              <w:jc w:val="center"/>
            </w:pPr>
            <w:r>
              <w:t xml:space="preserve">   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4644D1D4" w14:textId="77777777" w:rsidR="00C301EB" w:rsidRDefault="005A53E9">
            <w:pPr>
              <w:jc w:val="center"/>
            </w:pPr>
            <w:r>
              <w:t xml:space="preserve">   44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59328483" w14:textId="77777777" w:rsidR="00C301EB" w:rsidRDefault="005A53E9">
            <w:pPr>
              <w:jc w:val="center"/>
            </w:pPr>
            <w:r>
              <w:t xml:space="preserve">   66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2126EE9" w14:textId="77777777" w:rsidR="00C301EB" w:rsidRDefault="005A53E9">
            <w:pPr>
              <w:jc w:val="center"/>
            </w:pPr>
            <w:r>
              <w:t xml:space="preserve">   44</w:t>
            </w:r>
          </w:p>
        </w:tc>
      </w:tr>
    </w:tbl>
    <w:p w14:paraId="57B75B02" w14:textId="77777777" w:rsidR="00C301EB" w:rsidRDefault="00C301EB"/>
    <w:sectPr w:rsidR="00C301E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C301EB"/>
    <w:rsid w:val="005A53E9"/>
    <w:rsid w:val="00C3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1E38"/>
  <w15:docId w15:val="{DC82A7FC-0841-4D39-8D31-AA66CBA4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細明體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Lin</cp:lastModifiedBy>
  <cp:revision>2</cp:revision>
  <dcterms:created xsi:type="dcterms:W3CDTF">2022-04-07T21:18:00Z</dcterms:created>
  <dcterms:modified xsi:type="dcterms:W3CDTF">2022-04-07T21:22:00Z</dcterms:modified>
</cp:coreProperties>
</file>